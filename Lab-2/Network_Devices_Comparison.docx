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73B7" w14:textId="77777777" w:rsidR="00631142" w:rsidRDefault="00000000">
      <w:pPr>
        <w:pStyle w:val="Title"/>
      </w:pPr>
      <w:r>
        <w:t>Network Devices Comparison</w:t>
      </w:r>
    </w:p>
    <w:p w14:paraId="41CC0BE5" w14:textId="77777777" w:rsidR="00631142" w:rsidRDefault="00000000">
      <w:pPr>
        <w:pStyle w:val="Heading1"/>
      </w:pPr>
      <w:r>
        <w:t>1. Hub vs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31142" w14:paraId="769730B4" w14:textId="77777777">
        <w:tc>
          <w:tcPr>
            <w:tcW w:w="2880" w:type="dxa"/>
          </w:tcPr>
          <w:p w14:paraId="4BF136EB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Feature</w:t>
            </w:r>
          </w:p>
        </w:tc>
        <w:tc>
          <w:tcPr>
            <w:tcW w:w="2880" w:type="dxa"/>
          </w:tcPr>
          <w:p w14:paraId="7FD4B055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Hub</w:t>
            </w:r>
          </w:p>
        </w:tc>
        <w:tc>
          <w:tcPr>
            <w:tcW w:w="2880" w:type="dxa"/>
          </w:tcPr>
          <w:p w14:paraId="1D7D9A5A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Switch</w:t>
            </w:r>
          </w:p>
        </w:tc>
      </w:tr>
      <w:tr w:rsidR="00631142" w14:paraId="41DA1E5B" w14:textId="77777777">
        <w:tc>
          <w:tcPr>
            <w:tcW w:w="2880" w:type="dxa"/>
          </w:tcPr>
          <w:p w14:paraId="21346A92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Function</w:t>
            </w:r>
          </w:p>
        </w:tc>
        <w:tc>
          <w:tcPr>
            <w:tcW w:w="2880" w:type="dxa"/>
          </w:tcPr>
          <w:p w14:paraId="72E91C35" w14:textId="77777777" w:rsidR="00631142" w:rsidRDefault="00000000">
            <w:r>
              <w:t>Broadcasts data to all connected devices</w:t>
            </w:r>
          </w:p>
        </w:tc>
        <w:tc>
          <w:tcPr>
            <w:tcW w:w="2880" w:type="dxa"/>
          </w:tcPr>
          <w:p w14:paraId="73EC0DCB" w14:textId="77777777" w:rsidR="00631142" w:rsidRDefault="00000000">
            <w:r>
              <w:t>Forwards data only to the specific destination device</w:t>
            </w:r>
          </w:p>
        </w:tc>
      </w:tr>
      <w:tr w:rsidR="00631142" w14:paraId="442C85E4" w14:textId="77777777">
        <w:tc>
          <w:tcPr>
            <w:tcW w:w="2880" w:type="dxa"/>
          </w:tcPr>
          <w:p w14:paraId="67CB5B67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OSI Layer</w:t>
            </w:r>
          </w:p>
        </w:tc>
        <w:tc>
          <w:tcPr>
            <w:tcW w:w="2880" w:type="dxa"/>
          </w:tcPr>
          <w:p w14:paraId="7F7E7028" w14:textId="77777777" w:rsidR="00631142" w:rsidRDefault="00000000">
            <w:r>
              <w:t>Layer 1 (Physical Layer)</w:t>
            </w:r>
          </w:p>
        </w:tc>
        <w:tc>
          <w:tcPr>
            <w:tcW w:w="2880" w:type="dxa"/>
          </w:tcPr>
          <w:p w14:paraId="30A1A465" w14:textId="77777777" w:rsidR="00631142" w:rsidRDefault="00000000">
            <w:r>
              <w:t>Layer 2 (Data Link Layer)</w:t>
            </w:r>
          </w:p>
        </w:tc>
      </w:tr>
      <w:tr w:rsidR="00631142" w14:paraId="1EA86F34" w14:textId="77777777">
        <w:tc>
          <w:tcPr>
            <w:tcW w:w="2880" w:type="dxa"/>
          </w:tcPr>
          <w:p w14:paraId="7B195570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Speed</w:t>
            </w:r>
          </w:p>
        </w:tc>
        <w:tc>
          <w:tcPr>
            <w:tcW w:w="2880" w:type="dxa"/>
          </w:tcPr>
          <w:p w14:paraId="15EFB32F" w14:textId="77777777" w:rsidR="00631142" w:rsidRDefault="00000000">
            <w:r>
              <w:t>Slower due to collision domains</w:t>
            </w:r>
          </w:p>
        </w:tc>
        <w:tc>
          <w:tcPr>
            <w:tcW w:w="2880" w:type="dxa"/>
          </w:tcPr>
          <w:p w14:paraId="27B9D18A" w14:textId="77777777" w:rsidR="00631142" w:rsidRDefault="00000000">
            <w:r>
              <w:t>Faster due to dedicated bandwidth per port</w:t>
            </w:r>
          </w:p>
        </w:tc>
      </w:tr>
      <w:tr w:rsidR="00631142" w14:paraId="642B3592" w14:textId="77777777">
        <w:tc>
          <w:tcPr>
            <w:tcW w:w="2880" w:type="dxa"/>
          </w:tcPr>
          <w:p w14:paraId="3EBEF016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Efficiency</w:t>
            </w:r>
          </w:p>
        </w:tc>
        <w:tc>
          <w:tcPr>
            <w:tcW w:w="2880" w:type="dxa"/>
          </w:tcPr>
          <w:p w14:paraId="3E0D5FCC" w14:textId="77777777" w:rsidR="00631142" w:rsidRDefault="00000000">
            <w:r>
              <w:t>Low – causes more collisions</w:t>
            </w:r>
          </w:p>
        </w:tc>
        <w:tc>
          <w:tcPr>
            <w:tcW w:w="2880" w:type="dxa"/>
          </w:tcPr>
          <w:p w14:paraId="2220ECDA" w14:textId="77777777" w:rsidR="00631142" w:rsidRDefault="00000000">
            <w:r>
              <w:t>High – reduces collisions</w:t>
            </w:r>
          </w:p>
        </w:tc>
      </w:tr>
      <w:tr w:rsidR="00631142" w14:paraId="564E4E97" w14:textId="77777777">
        <w:tc>
          <w:tcPr>
            <w:tcW w:w="2880" w:type="dxa"/>
          </w:tcPr>
          <w:p w14:paraId="68B2FBBA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MAC Address Table</w:t>
            </w:r>
          </w:p>
        </w:tc>
        <w:tc>
          <w:tcPr>
            <w:tcW w:w="2880" w:type="dxa"/>
          </w:tcPr>
          <w:p w14:paraId="356FF8AB" w14:textId="77777777" w:rsidR="00631142" w:rsidRDefault="00000000">
            <w:r>
              <w:t>Not maintained</w:t>
            </w:r>
          </w:p>
        </w:tc>
        <w:tc>
          <w:tcPr>
            <w:tcW w:w="2880" w:type="dxa"/>
          </w:tcPr>
          <w:p w14:paraId="23A399C1" w14:textId="77777777" w:rsidR="00631142" w:rsidRDefault="00000000">
            <w:r>
              <w:t>Maintains a MAC address table</w:t>
            </w:r>
          </w:p>
        </w:tc>
      </w:tr>
      <w:tr w:rsidR="00631142" w14:paraId="0FB9EC18" w14:textId="77777777">
        <w:tc>
          <w:tcPr>
            <w:tcW w:w="2880" w:type="dxa"/>
          </w:tcPr>
          <w:p w14:paraId="1529C9A7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Security</w:t>
            </w:r>
          </w:p>
        </w:tc>
        <w:tc>
          <w:tcPr>
            <w:tcW w:w="2880" w:type="dxa"/>
          </w:tcPr>
          <w:p w14:paraId="7F29DA7D" w14:textId="77777777" w:rsidR="00631142" w:rsidRDefault="00000000">
            <w:r>
              <w:t>Less secure</w:t>
            </w:r>
          </w:p>
        </w:tc>
        <w:tc>
          <w:tcPr>
            <w:tcW w:w="2880" w:type="dxa"/>
          </w:tcPr>
          <w:p w14:paraId="03AFF0EA" w14:textId="77777777" w:rsidR="00631142" w:rsidRDefault="00000000">
            <w:r>
              <w:t>More secure</w:t>
            </w:r>
          </w:p>
        </w:tc>
      </w:tr>
    </w:tbl>
    <w:p w14:paraId="6AA31933" w14:textId="77777777" w:rsidR="00631142" w:rsidRDefault="00000000">
      <w:pPr>
        <w:pStyle w:val="Heading1"/>
      </w:pPr>
      <w:r>
        <w:t>2. Switch vs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31142" w14:paraId="77991647" w14:textId="77777777">
        <w:tc>
          <w:tcPr>
            <w:tcW w:w="2880" w:type="dxa"/>
          </w:tcPr>
          <w:p w14:paraId="0E0ABA7B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Feature</w:t>
            </w:r>
          </w:p>
        </w:tc>
        <w:tc>
          <w:tcPr>
            <w:tcW w:w="2880" w:type="dxa"/>
          </w:tcPr>
          <w:p w14:paraId="4CA0CB50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Switch</w:t>
            </w:r>
          </w:p>
        </w:tc>
        <w:tc>
          <w:tcPr>
            <w:tcW w:w="2880" w:type="dxa"/>
          </w:tcPr>
          <w:p w14:paraId="4FA4929B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Router</w:t>
            </w:r>
          </w:p>
        </w:tc>
      </w:tr>
      <w:tr w:rsidR="00631142" w14:paraId="7D8549DD" w14:textId="77777777">
        <w:tc>
          <w:tcPr>
            <w:tcW w:w="2880" w:type="dxa"/>
          </w:tcPr>
          <w:p w14:paraId="46F8970E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Function</w:t>
            </w:r>
          </w:p>
        </w:tc>
        <w:tc>
          <w:tcPr>
            <w:tcW w:w="2880" w:type="dxa"/>
          </w:tcPr>
          <w:p w14:paraId="49C7D844" w14:textId="77777777" w:rsidR="00631142" w:rsidRDefault="00000000">
            <w:r>
              <w:t>Connects devices within the same network (LAN)</w:t>
            </w:r>
          </w:p>
        </w:tc>
        <w:tc>
          <w:tcPr>
            <w:tcW w:w="2880" w:type="dxa"/>
          </w:tcPr>
          <w:p w14:paraId="12C07CED" w14:textId="77777777" w:rsidR="00631142" w:rsidRDefault="00000000">
            <w:r>
              <w:t>Connects multiple networks together (e.g., LAN to WAN)</w:t>
            </w:r>
          </w:p>
        </w:tc>
      </w:tr>
      <w:tr w:rsidR="00631142" w14:paraId="4586FD5B" w14:textId="77777777">
        <w:tc>
          <w:tcPr>
            <w:tcW w:w="2880" w:type="dxa"/>
          </w:tcPr>
          <w:p w14:paraId="7D6FA535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OSI Layer</w:t>
            </w:r>
          </w:p>
        </w:tc>
        <w:tc>
          <w:tcPr>
            <w:tcW w:w="2880" w:type="dxa"/>
          </w:tcPr>
          <w:p w14:paraId="3F21E142" w14:textId="77777777" w:rsidR="00631142" w:rsidRDefault="00000000">
            <w:r>
              <w:t xml:space="preserve">Layer 2 (Data Link) *(some Layer 3 </w:t>
            </w:r>
            <w:proofErr w:type="gramStart"/>
            <w:r>
              <w:t>capable)*</w:t>
            </w:r>
            <w:proofErr w:type="gramEnd"/>
          </w:p>
        </w:tc>
        <w:tc>
          <w:tcPr>
            <w:tcW w:w="2880" w:type="dxa"/>
          </w:tcPr>
          <w:p w14:paraId="11CB7653" w14:textId="77777777" w:rsidR="00631142" w:rsidRDefault="00000000">
            <w:r>
              <w:t>Layer 3 (Network Layer)</w:t>
            </w:r>
          </w:p>
        </w:tc>
      </w:tr>
      <w:tr w:rsidR="00631142" w14:paraId="5804761B" w14:textId="77777777">
        <w:tc>
          <w:tcPr>
            <w:tcW w:w="2880" w:type="dxa"/>
          </w:tcPr>
          <w:p w14:paraId="66B27688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IP Addressing</w:t>
            </w:r>
          </w:p>
        </w:tc>
        <w:tc>
          <w:tcPr>
            <w:tcW w:w="2880" w:type="dxa"/>
          </w:tcPr>
          <w:p w14:paraId="677A1D84" w14:textId="77777777" w:rsidR="00631142" w:rsidRDefault="00000000">
            <w:r>
              <w:t>Does not use IP addresses for switching</w:t>
            </w:r>
          </w:p>
        </w:tc>
        <w:tc>
          <w:tcPr>
            <w:tcW w:w="2880" w:type="dxa"/>
          </w:tcPr>
          <w:p w14:paraId="52CB3030" w14:textId="77777777" w:rsidR="00631142" w:rsidRDefault="00000000">
            <w:r>
              <w:t>Uses IP addresses to route packets</w:t>
            </w:r>
          </w:p>
        </w:tc>
      </w:tr>
      <w:tr w:rsidR="00631142" w14:paraId="349C7834" w14:textId="77777777">
        <w:tc>
          <w:tcPr>
            <w:tcW w:w="2880" w:type="dxa"/>
          </w:tcPr>
          <w:p w14:paraId="3E33CD64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MAC Address Table / Routing Table</w:t>
            </w:r>
          </w:p>
        </w:tc>
        <w:tc>
          <w:tcPr>
            <w:tcW w:w="2880" w:type="dxa"/>
          </w:tcPr>
          <w:p w14:paraId="645B382A" w14:textId="77777777" w:rsidR="00631142" w:rsidRDefault="00000000">
            <w:r>
              <w:t>Maintains MAC table</w:t>
            </w:r>
          </w:p>
        </w:tc>
        <w:tc>
          <w:tcPr>
            <w:tcW w:w="2880" w:type="dxa"/>
          </w:tcPr>
          <w:p w14:paraId="1A867E00" w14:textId="77777777" w:rsidR="00631142" w:rsidRDefault="00000000">
            <w:r>
              <w:t>Maintains routing table</w:t>
            </w:r>
          </w:p>
        </w:tc>
      </w:tr>
      <w:tr w:rsidR="00631142" w14:paraId="74854406" w14:textId="77777777">
        <w:tc>
          <w:tcPr>
            <w:tcW w:w="2880" w:type="dxa"/>
          </w:tcPr>
          <w:p w14:paraId="71BC3130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Broadcast Domain</w:t>
            </w:r>
          </w:p>
        </w:tc>
        <w:tc>
          <w:tcPr>
            <w:tcW w:w="2880" w:type="dxa"/>
          </w:tcPr>
          <w:p w14:paraId="5BB7F785" w14:textId="77777777" w:rsidR="00631142" w:rsidRDefault="00000000">
            <w:r>
              <w:t>One per switch unless VLANs are used</w:t>
            </w:r>
          </w:p>
        </w:tc>
        <w:tc>
          <w:tcPr>
            <w:tcW w:w="2880" w:type="dxa"/>
          </w:tcPr>
          <w:p w14:paraId="3B9F9789" w14:textId="77777777" w:rsidR="00631142" w:rsidRDefault="00000000">
            <w:r>
              <w:t>Each port has its own broadcast domain</w:t>
            </w:r>
          </w:p>
        </w:tc>
      </w:tr>
    </w:tbl>
    <w:p w14:paraId="378F918B" w14:textId="77777777" w:rsidR="00631142" w:rsidRDefault="00000000">
      <w:pPr>
        <w:pStyle w:val="Heading1"/>
      </w:pPr>
      <w:bookmarkStart w:id="0" w:name="_Hlk200438948"/>
      <w:r>
        <w:t>3. Router vs Gateway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31142" w14:paraId="6617D15D" w14:textId="77777777">
        <w:tc>
          <w:tcPr>
            <w:tcW w:w="2880" w:type="dxa"/>
          </w:tcPr>
          <w:bookmarkEnd w:id="0"/>
          <w:p w14:paraId="19CF429D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Feature</w:t>
            </w:r>
          </w:p>
        </w:tc>
        <w:tc>
          <w:tcPr>
            <w:tcW w:w="2880" w:type="dxa"/>
          </w:tcPr>
          <w:p w14:paraId="3F3B2E98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Router</w:t>
            </w:r>
          </w:p>
        </w:tc>
        <w:tc>
          <w:tcPr>
            <w:tcW w:w="2880" w:type="dxa"/>
          </w:tcPr>
          <w:p w14:paraId="5C77417A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Gateway</w:t>
            </w:r>
          </w:p>
        </w:tc>
      </w:tr>
      <w:tr w:rsidR="00631142" w14:paraId="23ED4CD7" w14:textId="77777777">
        <w:tc>
          <w:tcPr>
            <w:tcW w:w="2880" w:type="dxa"/>
          </w:tcPr>
          <w:p w14:paraId="3AC7DA24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Function</w:t>
            </w:r>
          </w:p>
        </w:tc>
        <w:tc>
          <w:tcPr>
            <w:tcW w:w="2880" w:type="dxa"/>
          </w:tcPr>
          <w:p w14:paraId="20086C80" w14:textId="77777777" w:rsidR="00631142" w:rsidRDefault="00000000">
            <w:r>
              <w:t>Routes packets between similar networks (e.g., LAN to LAN, LAN to WAN)</w:t>
            </w:r>
          </w:p>
        </w:tc>
        <w:tc>
          <w:tcPr>
            <w:tcW w:w="2880" w:type="dxa"/>
          </w:tcPr>
          <w:p w14:paraId="7E3720AB" w14:textId="77777777" w:rsidR="00631142" w:rsidRDefault="00000000">
            <w:r>
              <w:t>Translates data between different network architectures or protocols</w:t>
            </w:r>
          </w:p>
        </w:tc>
      </w:tr>
      <w:tr w:rsidR="00631142" w14:paraId="3F4C567D" w14:textId="77777777">
        <w:tc>
          <w:tcPr>
            <w:tcW w:w="2880" w:type="dxa"/>
          </w:tcPr>
          <w:p w14:paraId="61A98C60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OSI Layer</w:t>
            </w:r>
          </w:p>
        </w:tc>
        <w:tc>
          <w:tcPr>
            <w:tcW w:w="2880" w:type="dxa"/>
          </w:tcPr>
          <w:p w14:paraId="407B2886" w14:textId="77777777" w:rsidR="00631142" w:rsidRDefault="00000000">
            <w:r>
              <w:t>Layer 3 (Network Layer)</w:t>
            </w:r>
          </w:p>
        </w:tc>
        <w:tc>
          <w:tcPr>
            <w:tcW w:w="2880" w:type="dxa"/>
          </w:tcPr>
          <w:p w14:paraId="4FCE7ADD" w14:textId="77777777" w:rsidR="00631142" w:rsidRDefault="00000000">
            <w:r>
              <w:t>Operates on all layers, mainly Layer 4+</w:t>
            </w:r>
          </w:p>
        </w:tc>
      </w:tr>
      <w:tr w:rsidR="00631142" w14:paraId="19204273" w14:textId="77777777">
        <w:tc>
          <w:tcPr>
            <w:tcW w:w="2880" w:type="dxa"/>
          </w:tcPr>
          <w:p w14:paraId="6E9EC9F5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Protocol Conversion</w:t>
            </w:r>
          </w:p>
        </w:tc>
        <w:tc>
          <w:tcPr>
            <w:tcW w:w="2880" w:type="dxa"/>
          </w:tcPr>
          <w:p w14:paraId="5CB69FF5" w14:textId="77777777" w:rsidR="00631142" w:rsidRDefault="00000000">
            <w:r>
              <w:t>No</w:t>
            </w:r>
          </w:p>
        </w:tc>
        <w:tc>
          <w:tcPr>
            <w:tcW w:w="2880" w:type="dxa"/>
          </w:tcPr>
          <w:p w14:paraId="65235FD4" w14:textId="77777777" w:rsidR="00631142" w:rsidRDefault="00000000">
            <w:r>
              <w:t>Yes</w:t>
            </w:r>
          </w:p>
        </w:tc>
      </w:tr>
      <w:tr w:rsidR="00631142" w14:paraId="055D0502" w14:textId="77777777">
        <w:tc>
          <w:tcPr>
            <w:tcW w:w="2880" w:type="dxa"/>
          </w:tcPr>
          <w:p w14:paraId="05A207FA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IP Addressing</w:t>
            </w:r>
          </w:p>
        </w:tc>
        <w:tc>
          <w:tcPr>
            <w:tcW w:w="2880" w:type="dxa"/>
          </w:tcPr>
          <w:p w14:paraId="3418BF43" w14:textId="77777777" w:rsidR="00631142" w:rsidRDefault="00000000">
            <w:r>
              <w:t>Uses IP addresses</w:t>
            </w:r>
          </w:p>
        </w:tc>
        <w:tc>
          <w:tcPr>
            <w:tcW w:w="2880" w:type="dxa"/>
          </w:tcPr>
          <w:p w14:paraId="346E4515" w14:textId="77777777" w:rsidR="00631142" w:rsidRDefault="00000000">
            <w:r>
              <w:t>May convert between IP and other protocols (e.g., email, FTP)</w:t>
            </w:r>
          </w:p>
        </w:tc>
      </w:tr>
      <w:tr w:rsidR="00631142" w14:paraId="07CE514A" w14:textId="77777777">
        <w:tc>
          <w:tcPr>
            <w:tcW w:w="2880" w:type="dxa"/>
          </w:tcPr>
          <w:p w14:paraId="5C95D10D" w14:textId="77777777" w:rsidR="00631142" w:rsidRPr="00FB6A4D" w:rsidRDefault="00000000">
            <w:pPr>
              <w:rPr>
                <w:b/>
                <w:bCs/>
              </w:rPr>
            </w:pPr>
            <w:r w:rsidRPr="00FB6A4D">
              <w:rPr>
                <w:b/>
                <w:bCs/>
              </w:rPr>
              <w:t>Example Use</w:t>
            </w:r>
          </w:p>
        </w:tc>
        <w:tc>
          <w:tcPr>
            <w:tcW w:w="2880" w:type="dxa"/>
          </w:tcPr>
          <w:p w14:paraId="7A81C9D1" w14:textId="77777777" w:rsidR="00631142" w:rsidRDefault="00000000">
            <w:r>
              <w:t>Connecting office network to internet</w:t>
            </w:r>
          </w:p>
        </w:tc>
        <w:tc>
          <w:tcPr>
            <w:tcW w:w="2880" w:type="dxa"/>
          </w:tcPr>
          <w:p w14:paraId="60285EEB" w14:textId="77777777" w:rsidR="00631142" w:rsidRDefault="00000000">
            <w:r>
              <w:t>Connecting enterprise network to external systems (e.g., VoIP gateway, cloud services)</w:t>
            </w:r>
          </w:p>
        </w:tc>
      </w:tr>
    </w:tbl>
    <w:p w14:paraId="16140C27" w14:textId="77777777" w:rsidR="008848DA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1. Modem (Modulator-Demodulator)</w:t>
      </w:r>
    </w:p>
    <w:p w14:paraId="1A22EB18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Purpose</w:t>
      </w:r>
      <w:r w:rsidRPr="008848DA">
        <w:t xml:space="preserve">: Converts digital signals from your computer to </w:t>
      </w:r>
      <w:proofErr w:type="spellStart"/>
      <w:r w:rsidRPr="008848DA">
        <w:t>analog</w:t>
      </w:r>
      <w:proofErr w:type="spellEnd"/>
      <w:r w:rsidRPr="008848DA">
        <w:t xml:space="preserve"> for telephone lines (and vice versa).</w:t>
      </w:r>
    </w:p>
    <w:p w14:paraId="48A1B0AA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Use</w:t>
      </w:r>
      <w:r w:rsidRPr="008848DA">
        <w:t>: Connects your home/office to the internet.</w:t>
      </w:r>
    </w:p>
    <w:p w14:paraId="7E034564" w14:textId="77777777" w:rsidR="008848DA" w:rsidRDefault="008848DA" w:rsidP="008848DA">
      <w:pPr>
        <w:tabs>
          <w:tab w:val="num" w:pos="720"/>
        </w:tabs>
      </w:pPr>
      <w:r w:rsidRPr="008848DA">
        <w:rPr>
          <w:b/>
          <w:bCs/>
        </w:rPr>
        <w:t>Example</w:t>
      </w:r>
      <w:r w:rsidRPr="008848DA">
        <w:t>: Broadband or DSL modem provided by ISPs.</w:t>
      </w:r>
    </w:p>
    <w:p w14:paraId="477B377F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</w:p>
    <w:p w14:paraId="5E8A1326" w14:textId="06F7ABA0" w:rsidR="008848DA" w:rsidRDefault="008848DA" w:rsidP="008848DA">
      <w:r w:rsidRPr="008848DA">
        <w:t xml:space="preserve"> Think of it as the translator between your network and the Internet Service Provider (ISP).</w:t>
      </w:r>
    </w:p>
    <w:p w14:paraId="4E82F102" w14:textId="77777777" w:rsidR="008848DA" w:rsidRPr="008848DA" w:rsidRDefault="008848DA" w:rsidP="008848DA">
      <w:pPr>
        <w:spacing w:after="0" w:line="240" w:lineRule="auto"/>
      </w:pPr>
    </w:p>
    <w:p w14:paraId="720D8287" w14:textId="77777777" w:rsidR="008848DA" w:rsidRDefault="008848DA" w:rsidP="008848DA">
      <w:r w:rsidRPr="008848DA">
        <w:pict w14:anchorId="2FEE7969">
          <v:rect id="_x0000_i1080" style="width:0;height:1.5pt" o:hralign="center" o:hrstd="t" o:hr="t" fillcolor="#a0a0a0" stroked="f"/>
        </w:pict>
      </w:r>
    </w:p>
    <w:p w14:paraId="1F105DB6" w14:textId="77777777" w:rsidR="008848DA" w:rsidRPr="008848DA" w:rsidRDefault="008848DA" w:rsidP="008848DA">
      <w:pPr>
        <w:spacing w:after="0" w:line="240" w:lineRule="auto"/>
      </w:pPr>
    </w:p>
    <w:p w14:paraId="0B555A33" w14:textId="77777777" w:rsidR="008848DA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2. NIC (Network Interface Card)</w:t>
      </w:r>
    </w:p>
    <w:p w14:paraId="64721265" w14:textId="77777777" w:rsidR="008848DA" w:rsidRPr="008848DA" w:rsidRDefault="008848DA" w:rsidP="008848DA">
      <w:pPr>
        <w:spacing w:after="0" w:line="240" w:lineRule="auto"/>
      </w:pPr>
      <w:r w:rsidRPr="008848DA">
        <w:rPr>
          <w:b/>
          <w:bCs/>
        </w:rPr>
        <w:t>Purpose</w:t>
      </w:r>
      <w:r w:rsidRPr="008848DA">
        <w:t>: A hardware component that allows a computer to connect to a network.</w:t>
      </w:r>
    </w:p>
    <w:p w14:paraId="07388B8E" w14:textId="77777777" w:rsidR="008848DA" w:rsidRPr="008848DA" w:rsidRDefault="008848DA" w:rsidP="008848DA">
      <w:pPr>
        <w:spacing w:after="0" w:line="240" w:lineRule="auto"/>
      </w:pPr>
      <w:r w:rsidRPr="008848DA">
        <w:rPr>
          <w:b/>
          <w:bCs/>
        </w:rPr>
        <w:t>Use</w:t>
      </w:r>
      <w:r w:rsidRPr="008848DA">
        <w:t>: Found inside desktops, laptops, or servers (Ethernet or Wi-Fi).</w:t>
      </w:r>
    </w:p>
    <w:p w14:paraId="1F4E786A" w14:textId="77777777" w:rsidR="008848DA" w:rsidRPr="008848DA" w:rsidRDefault="008848DA" w:rsidP="008848DA">
      <w:pPr>
        <w:spacing w:after="0" w:line="240" w:lineRule="auto"/>
      </w:pPr>
      <w:r w:rsidRPr="008848DA">
        <w:rPr>
          <w:b/>
          <w:bCs/>
        </w:rPr>
        <w:t>Example</w:t>
      </w:r>
      <w:r w:rsidRPr="008848DA">
        <w:t>: Intel Gigabit NIC, built-in Wi-Fi adapter.</w:t>
      </w:r>
    </w:p>
    <w:p w14:paraId="57083934" w14:textId="77777777" w:rsidR="008848DA" w:rsidRDefault="008848DA" w:rsidP="008848DA">
      <w:pPr>
        <w:rPr>
          <w:rFonts w:ascii="Segoe UI Emoji" w:hAnsi="Segoe UI Emoji" w:cs="Segoe UI Emoji"/>
        </w:rPr>
      </w:pPr>
    </w:p>
    <w:p w14:paraId="206E4C55" w14:textId="19F13EF0" w:rsidR="008848DA" w:rsidRDefault="008848DA" w:rsidP="008848DA">
      <w:r w:rsidRPr="008848DA">
        <w:t>Think of it as the passport that lets a device join a network.</w:t>
      </w:r>
    </w:p>
    <w:p w14:paraId="00F9427C" w14:textId="77777777" w:rsidR="008848DA" w:rsidRPr="008848DA" w:rsidRDefault="008848DA" w:rsidP="008848DA">
      <w:pPr>
        <w:spacing w:after="0" w:line="240" w:lineRule="auto"/>
      </w:pPr>
    </w:p>
    <w:p w14:paraId="427319D8" w14:textId="77777777" w:rsidR="008848DA" w:rsidRDefault="008848DA" w:rsidP="008848DA">
      <w:r w:rsidRPr="008848DA">
        <w:pict w14:anchorId="6AB47D7F">
          <v:rect id="_x0000_i1081" style="width:0;height:1.5pt" o:hralign="center" o:hrstd="t" o:hr="t" fillcolor="#a0a0a0" stroked="f"/>
        </w:pict>
      </w:r>
    </w:p>
    <w:p w14:paraId="78272EB9" w14:textId="77777777" w:rsidR="008848DA" w:rsidRPr="008848DA" w:rsidRDefault="008848DA" w:rsidP="008848DA">
      <w:pPr>
        <w:spacing w:after="0" w:line="240" w:lineRule="auto"/>
      </w:pPr>
    </w:p>
    <w:p w14:paraId="54B33973" w14:textId="77777777" w:rsidR="008848DA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3. Repeater</w:t>
      </w:r>
    </w:p>
    <w:p w14:paraId="7AAFE3A4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Purpose</w:t>
      </w:r>
      <w:r w:rsidRPr="008848DA">
        <w:t>: Amplifies and retransmits weak signals to extend the range of a network.</w:t>
      </w:r>
    </w:p>
    <w:p w14:paraId="48BCF5E0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Use</w:t>
      </w:r>
      <w:r w:rsidRPr="008848DA">
        <w:t>: Used in large buildings or long cable runs.</w:t>
      </w:r>
    </w:p>
    <w:p w14:paraId="1431706A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Example</w:t>
      </w:r>
      <w:r w:rsidRPr="008848DA">
        <w:t>: Wi-Fi repeater or signal booster.</w:t>
      </w:r>
    </w:p>
    <w:p w14:paraId="4A038A26" w14:textId="77777777" w:rsidR="008848DA" w:rsidRDefault="008848DA" w:rsidP="008848DA">
      <w:pPr>
        <w:rPr>
          <w:rFonts w:ascii="Segoe UI Emoji" w:hAnsi="Segoe UI Emoji" w:cs="Segoe UI Emoji"/>
        </w:rPr>
      </w:pPr>
    </w:p>
    <w:p w14:paraId="47B24469" w14:textId="35D86766" w:rsidR="008848DA" w:rsidRDefault="008848DA" w:rsidP="008848DA">
      <w:r w:rsidRPr="008848DA">
        <w:t>Think of it as a loudspeaker repeating a message so people farther away can hear it.</w:t>
      </w:r>
    </w:p>
    <w:p w14:paraId="4703A625" w14:textId="77777777" w:rsidR="008848DA" w:rsidRPr="008848DA" w:rsidRDefault="008848DA" w:rsidP="008848DA">
      <w:pPr>
        <w:spacing w:after="0" w:line="240" w:lineRule="auto"/>
      </w:pPr>
    </w:p>
    <w:p w14:paraId="1CF748F0" w14:textId="77777777" w:rsidR="008848DA" w:rsidRDefault="008848DA" w:rsidP="008848DA">
      <w:r w:rsidRPr="008848DA">
        <w:pict w14:anchorId="293F4E80">
          <v:rect id="_x0000_i1082" style="width:0;height:1.5pt" o:hralign="center" o:hrstd="t" o:hr="t" fillcolor="#a0a0a0" stroked="f"/>
        </w:pict>
      </w:r>
    </w:p>
    <w:p w14:paraId="195EE92C" w14:textId="77777777" w:rsidR="008848DA" w:rsidRPr="008848DA" w:rsidRDefault="008848DA" w:rsidP="008848D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55B5DC07" w14:textId="77777777" w:rsidR="008848DA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4. Hub</w:t>
      </w:r>
    </w:p>
    <w:p w14:paraId="3CC6E544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Purpose</w:t>
      </w:r>
      <w:r w:rsidRPr="008848DA">
        <w:t>: Basic device that connects multiple computers in a network.</w:t>
      </w:r>
    </w:p>
    <w:p w14:paraId="35562AAF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Use</w:t>
      </w:r>
      <w:r w:rsidRPr="008848DA">
        <w:t>: Broadcasts data to all devices (not intelligent).</w:t>
      </w:r>
    </w:p>
    <w:p w14:paraId="45B05244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Downside</w:t>
      </w:r>
      <w:r w:rsidRPr="008848DA">
        <w:t>: No filtering; creates more collisions.</w:t>
      </w:r>
    </w:p>
    <w:p w14:paraId="1850DA9D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Example</w:t>
      </w:r>
      <w:r w:rsidRPr="008848DA">
        <w:t>: 4-port Ethernet hub (rare now).</w:t>
      </w:r>
    </w:p>
    <w:p w14:paraId="7AC3FC66" w14:textId="77777777" w:rsidR="008848DA" w:rsidRDefault="008848DA" w:rsidP="008848DA">
      <w:pPr>
        <w:rPr>
          <w:rFonts w:ascii="Segoe UI Emoji" w:hAnsi="Segoe UI Emoji" w:cs="Segoe UI Emoji"/>
        </w:rPr>
      </w:pPr>
    </w:p>
    <w:p w14:paraId="70DF7FB1" w14:textId="1EF6BD2C" w:rsidR="008848DA" w:rsidRDefault="008848DA" w:rsidP="008848DA">
      <w:r w:rsidRPr="008848DA">
        <w:t>Think of it as a group text where everyone gets the same message, even if it’s not for them.</w:t>
      </w:r>
    </w:p>
    <w:p w14:paraId="230ECD91" w14:textId="77777777" w:rsidR="008848DA" w:rsidRPr="008848DA" w:rsidRDefault="008848DA" w:rsidP="008848DA">
      <w:pPr>
        <w:spacing w:after="0" w:line="240" w:lineRule="auto"/>
      </w:pPr>
    </w:p>
    <w:p w14:paraId="49328E27" w14:textId="77777777" w:rsidR="008848DA" w:rsidRDefault="008848DA" w:rsidP="008848DA">
      <w:r w:rsidRPr="008848DA">
        <w:pict w14:anchorId="7CB34469">
          <v:rect id="_x0000_i1083" style="width:0;height:1.5pt" o:hralign="center" o:hrstd="t" o:hr="t" fillcolor="#a0a0a0" stroked="f"/>
        </w:pict>
      </w:r>
    </w:p>
    <w:p w14:paraId="7CDA5291" w14:textId="77777777" w:rsidR="008848DA" w:rsidRDefault="008848DA" w:rsidP="008848DA"/>
    <w:p w14:paraId="7F9C3D3E" w14:textId="77777777" w:rsidR="008848DA" w:rsidRPr="008848DA" w:rsidRDefault="008848DA" w:rsidP="008848D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33845AE4" w14:textId="77777777" w:rsidR="008848DA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5. Switch</w:t>
      </w:r>
    </w:p>
    <w:p w14:paraId="779FA5CE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Purpose</w:t>
      </w:r>
      <w:r w:rsidRPr="008848DA">
        <w:t>: Connects devices in a network and sends data only to the intended recipient.</w:t>
      </w:r>
    </w:p>
    <w:p w14:paraId="42A8CCE4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Use</w:t>
      </w:r>
      <w:r w:rsidRPr="008848DA">
        <w:t>: Used in most modern networks.</w:t>
      </w:r>
    </w:p>
    <w:p w14:paraId="60C926CF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Smart</w:t>
      </w:r>
      <w:r w:rsidRPr="008848DA">
        <w:t>: It learns which device is on which port (MAC addresses).</w:t>
      </w:r>
    </w:p>
    <w:p w14:paraId="1FE2C731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Example</w:t>
      </w:r>
      <w:r w:rsidRPr="008848DA">
        <w:t>: 8-port gigabit switch.</w:t>
      </w:r>
    </w:p>
    <w:p w14:paraId="6B86A740" w14:textId="77777777" w:rsidR="008848DA" w:rsidRDefault="008848DA" w:rsidP="008848DA">
      <w:pPr>
        <w:rPr>
          <w:rFonts w:ascii="Segoe UI Emoji" w:hAnsi="Segoe UI Emoji" w:cs="Segoe UI Emoji"/>
        </w:rPr>
      </w:pPr>
    </w:p>
    <w:p w14:paraId="5A005D2B" w14:textId="0ABF64B2" w:rsidR="008848DA" w:rsidRDefault="008848DA" w:rsidP="008848DA">
      <w:r w:rsidRPr="008848DA">
        <w:t>Think of it as a post office that delivers letters only to the correct recipient.</w:t>
      </w:r>
    </w:p>
    <w:p w14:paraId="7190AFBE" w14:textId="77777777" w:rsidR="008848DA" w:rsidRPr="008848DA" w:rsidRDefault="008848DA" w:rsidP="008848DA">
      <w:pPr>
        <w:spacing w:after="0" w:line="240" w:lineRule="auto"/>
      </w:pPr>
    </w:p>
    <w:p w14:paraId="5B032791" w14:textId="77777777" w:rsidR="008848DA" w:rsidRDefault="008848DA" w:rsidP="008848DA">
      <w:r w:rsidRPr="008848DA">
        <w:pict w14:anchorId="04546E07">
          <v:rect id="_x0000_i1084" style="width:0;height:1.5pt" o:hralign="center" o:hrstd="t" o:hr="t" fillcolor="#a0a0a0" stroked="f"/>
        </w:pict>
      </w:r>
    </w:p>
    <w:p w14:paraId="4D0CAE3F" w14:textId="77777777" w:rsidR="008848DA" w:rsidRPr="008848DA" w:rsidRDefault="008848DA" w:rsidP="008848D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2311C390" w14:textId="77777777" w:rsidR="008848DA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6. Bridge</w:t>
      </w:r>
    </w:p>
    <w:p w14:paraId="7B8835A3" w14:textId="77777777" w:rsidR="008848DA" w:rsidRPr="008848DA" w:rsidRDefault="008848DA" w:rsidP="008848DA">
      <w:pPr>
        <w:spacing w:after="0" w:line="240" w:lineRule="auto"/>
      </w:pPr>
      <w:r w:rsidRPr="008848DA">
        <w:rPr>
          <w:b/>
          <w:bCs/>
        </w:rPr>
        <w:t>Purpose</w:t>
      </w:r>
      <w:r w:rsidRPr="008848DA">
        <w:t>: Connects and filters traffic between two LAN segments.</w:t>
      </w:r>
    </w:p>
    <w:p w14:paraId="337EB59D" w14:textId="77777777" w:rsidR="008848DA" w:rsidRPr="008848DA" w:rsidRDefault="008848DA" w:rsidP="008848DA">
      <w:pPr>
        <w:spacing w:after="0" w:line="240" w:lineRule="auto"/>
      </w:pPr>
      <w:r w:rsidRPr="008848DA">
        <w:rPr>
          <w:b/>
          <w:bCs/>
        </w:rPr>
        <w:t>Use</w:t>
      </w:r>
      <w:r w:rsidRPr="008848DA">
        <w:t>: Reduces traffic and divides networks.</w:t>
      </w:r>
    </w:p>
    <w:p w14:paraId="1F0A0434" w14:textId="77777777" w:rsidR="008848DA" w:rsidRPr="008848DA" w:rsidRDefault="008848DA" w:rsidP="008848DA">
      <w:pPr>
        <w:spacing w:after="0" w:line="240" w:lineRule="auto"/>
      </w:pPr>
      <w:r w:rsidRPr="008848DA">
        <w:rPr>
          <w:b/>
          <w:bCs/>
        </w:rPr>
        <w:t>Example</w:t>
      </w:r>
      <w:r w:rsidRPr="008848DA">
        <w:t>: Connecting wired and wireless segments in a building.</w:t>
      </w:r>
    </w:p>
    <w:p w14:paraId="144B70B0" w14:textId="77777777" w:rsidR="008848DA" w:rsidRDefault="008848DA" w:rsidP="008848DA">
      <w:pPr>
        <w:rPr>
          <w:rFonts w:ascii="Segoe UI Emoji" w:hAnsi="Segoe UI Emoji" w:cs="Segoe UI Emoji"/>
        </w:rPr>
      </w:pPr>
    </w:p>
    <w:p w14:paraId="5E501342" w14:textId="1674A786" w:rsidR="008848DA" w:rsidRDefault="008848DA" w:rsidP="008848DA">
      <w:r w:rsidRPr="008848DA">
        <w:t>Think of it as a traffic controller that manages cars between two roads.</w:t>
      </w:r>
    </w:p>
    <w:p w14:paraId="2EE013B2" w14:textId="77777777" w:rsidR="008848DA" w:rsidRPr="008848DA" w:rsidRDefault="008848DA" w:rsidP="008848DA">
      <w:pPr>
        <w:spacing w:after="0" w:line="240" w:lineRule="auto"/>
      </w:pPr>
    </w:p>
    <w:p w14:paraId="40FFB90C" w14:textId="77777777" w:rsidR="008848DA" w:rsidRDefault="008848DA" w:rsidP="008848DA">
      <w:r w:rsidRPr="008848DA">
        <w:pict w14:anchorId="360DBC04">
          <v:rect id="_x0000_i1085" style="width:0;height:1.5pt" o:hralign="center" o:hrstd="t" o:hr="t" fillcolor="#a0a0a0" stroked="f"/>
        </w:pict>
      </w:r>
    </w:p>
    <w:p w14:paraId="3EF12410" w14:textId="77777777" w:rsidR="008848DA" w:rsidRPr="008848DA" w:rsidRDefault="008848DA" w:rsidP="008848D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2D6AD4AE" w14:textId="77777777" w:rsidR="008848DA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7. Router</w:t>
      </w:r>
    </w:p>
    <w:p w14:paraId="766DF073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Purpose</w:t>
      </w:r>
      <w:r w:rsidRPr="008848DA">
        <w:t>: Connects different networks (e.g., home LAN to the internet).</w:t>
      </w:r>
    </w:p>
    <w:p w14:paraId="72AE526D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Use</w:t>
      </w:r>
      <w:r w:rsidRPr="008848DA">
        <w:t>: Assigns IP addresses, routes traffic, uses NAT, firewall, etc.</w:t>
      </w:r>
    </w:p>
    <w:p w14:paraId="249D1A1B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Smart</w:t>
      </w:r>
      <w:r w:rsidRPr="008848DA">
        <w:t>: Can connect multiple networks together and manage traffic.</w:t>
      </w:r>
    </w:p>
    <w:p w14:paraId="39FF570D" w14:textId="77777777" w:rsidR="008848DA" w:rsidRDefault="008848DA" w:rsidP="008848DA">
      <w:pPr>
        <w:tabs>
          <w:tab w:val="num" w:pos="720"/>
        </w:tabs>
      </w:pPr>
      <w:r w:rsidRPr="008848DA">
        <w:rPr>
          <w:b/>
          <w:bCs/>
        </w:rPr>
        <w:t>Example</w:t>
      </w:r>
      <w:r w:rsidRPr="008848DA">
        <w:t>: Wi-Fi router in homes.</w:t>
      </w:r>
    </w:p>
    <w:p w14:paraId="73616BE2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</w:p>
    <w:p w14:paraId="13BB4E04" w14:textId="02479B79" w:rsidR="008848DA" w:rsidRDefault="008848DA" w:rsidP="008848DA">
      <w:r w:rsidRPr="008848DA">
        <w:t>Think of it as a traffic director that finds the best route to send data to its destination.</w:t>
      </w:r>
    </w:p>
    <w:p w14:paraId="00803007" w14:textId="77777777" w:rsidR="008848DA" w:rsidRPr="008848DA" w:rsidRDefault="008848DA" w:rsidP="008848DA">
      <w:pPr>
        <w:spacing w:after="0" w:line="240" w:lineRule="auto"/>
      </w:pPr>
    </w:p>
    <w:p w14:paraId="13AC9D16" w14:textId="77777777" w:rsid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pict w14:anchorId="47F2A524">
          <v:rect id="_x0000_i1086" style="width:0;height:1.5pt" o:hralign="center" o:hrstd="t" o:hr="t" fillcolor="#a0a0a0" stroked="f"/>
        </w:pict>
      </w:r>
    </w:p>
    <w:p w14:paraId="50BEEBB5" w14:textId="77777777" w:rsidR="008848DA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60132038" w14:textId="77777777" w:rsidR="008848DA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8. Gateway</w:t>
      </w:r>
    </w:p>
    <w:p w14:paraId="58C7EC45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Purpose</w:t>
      </w:r>
      <w:r w:rsidRPr="008848DA">
        <w:t>: Acts as a translator between different network protocols.</w:t>
      </w:r>
    </w:p>
    <w:p w14:paraId="08BFEA70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Use</w:t>
      </w:r>
      <w:r w:rsidRPr="008848DA">
        <w:t>: Connects networks using different protocols (e.g., VoIP to PSTN).</w:t>
      </w:r>
    </w:p>
    <w:p w14:paraId="45917639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  <w:r w:rsidRPr="008848DA">
        <w:rPr>
          <w:b/>
          <w:bCs/>
        </w:rPr>
        <w:t>More than a router</w:t>
      </w:r>
      <w:r w:rsidRPr="008848DA">
        <w:t>: Can translate formats, encodings, or even application protocols.</w:t>
      </w:r>
    </w:p>
    <w:p w14:paraId="787130A3" w14:textId="77777777" w:rsidR="008848DA" w:rsidRDefault="008848DA" w:rsidP="008848DA">
      <w:pPr>
        <w:tabs>
          <w:tab w:val="num" w:pos="720"/>
        </w:tabs>
      </w:pPr>
      <w:r w:rsidRPr="008848DA">
        <w:rPr>
          <w:b/>
          <w:bCs/>
        </w:rPr>
        <w:t>Example</w:t>
      </w:r>
      <w:r w:rsidRPr="008848DA">
        <w:t>: Cloud gateway, payment gateway, or protocol gateway.</w:t>
      </w:r>
    </w:p>
    <w:p w14:paraId="544F146B" w14:textId="77777777" w:rsidR="008848DA" w:rsidRPr="008848DA" w:rsidRDefault="008848DA" w:rsidP="008848DA">
      <w:pPr>
        <w:tabs>
          <w:tab w:val="num" w:pos="720"/>
        </w:tabs>
        <w:spacing w:after="0" w:line="240" w:lineRule="auto"/>
      </w:pPr>
    </w:p>
    <w:p w14:paraId="11113749" w14:textId="5E451D2C" w:rsidR="00A37B43" w:rsidRPr="008848DA" w:rsidRDefault="008848DA" w:rsidP="008848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848DA">
        <w:t>Think of it as a diplomatic interpreter between two countries speaking different languages</w:t>
      </w:r>
      <w:r w:rsidRPr="008848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.</w:t>
      </w:r>
    </w:p>
    <w:sectPr w:rsidR="00A37B43" w:rsidRPr="008848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E26DEF"/>
    <w:multiLevelType w:val="multilevel"/>
    <w:tmpl w:val="8E6E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F3E9F"/>
    <w:multiLevelType w:val="multilevel"/>
    <w:tmpl w:val="1DF6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84500"/>
    <w:multiLevelType w:val="multilevel"/>
    <w:tmpl w:val="92AE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66C1B"/>
    <w:multiLevelType w:val="multilevel"/>
    <w:tmpl w:val="3A80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0231B"/>
    <w:multiLevelType w:val="multilevel"/>
    <w:tmpl w:val="ED68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A5307"/>
    <w:multiLevelType w:val="multilevel"/>
    <w:tmpl w:val="CFB8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8064B"/>
    <w:multiLevelType w:val="multilevel"/>
    <w:tmpl w:val="575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85172"/>
    <w:multiLevelType w:val="multilevel"/>
    <w:tmpl w:val="8A9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52738">
    <w:abstractNumId w:val="8"/>
  </w:num>
  <w:num w:numId="2" w16cid:durableId="1387879548">
    <w:abstractNumId w:val="6"/>
  </w:num>
  <w:num w:numId="3" w16cid:durableId="570702898">
    <w:abstractNumId w:val="5"/>
  </w:num>
  <w:num w:numId="4" w16cid:durableId="393705122">
    <w:abstractNumId w:val="4"/>
  </w:num>
  <w:num w:numId="5" w16cid:durableId="899747711">
    <w:abstractNumId w:val="7"/>
  </w:num>
  <w:num w:numId="6" w16cid:durableId="838665806">
    <w:abstractNumId w:val="3"/>
  </w:num>
  <w:num w:numId="7" w16cid:durableId="618875653">
    <w:abstractNumId w:val="2"/>
  </w:num>
  <w:num w:numId="8" w16cid:durableId="1359045324">
    <w:abstractNumId w:val="1"/>
  </w:num>
  <w:num w:numId="9" w16cid:durableId="524292474">
    <w:abstractNumId w:val="0"/>
  </w:num>
  <w:num w:numId="10" w16cid:durableId="1279994457">
    <w:abstractNumId w:val="13"/>
  </w:num>
  <w:num w:numId="11" w16cid:durableId="261257104">
    <w:abstractNumId w:val="15"/>
  </w:num>
  <w:num w:numId="12" w16cid:durableId="921334468">
    <w:abstractNumId w:val="10"/>
  </w:num>
  <w:num w:numId="13" w16cid:durableId="1723822305">
    <w:abstractNumId w:val="11"/>
  </w:num>
  <w:num w:numId="14" w16cid:durableId="1395083119">
    <w:abstractNumId w:val="14"/>
  </w:num>
  <w:num w:numId="15" w16cid:durableId="1537500970">
    <w:abstractNumId w:val="12"/>
  </w:num>
  <w:num w:numId="16" w16cid:durableId="1873878179">
    <w:abstractNumId w:val="9"/>
  </w:num>
  <w:num w:numId="17" w16cid:durableId="17203223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5C7"/>
    <w:rsid w:val="006265F5"/>
    <w:rsid w:val="00631142"/>
    <w:rsid w:val="007B0C30"/>
    <w:rsid w:val="008848DA"/>
    <w:rsid w:val="00A37B43"/>
    <w:rsid w:val="00AA1D8D"/>
    <w:rsid w:val="00B47730"/>
    <w:rsid w:val="00B74203"/>
    <w:rsid w:val="00CB0664"/>
    <w:rsid w:val="00FB6A4D"/>
    <w:rsid w:val="00FC693F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AE033"/>
  <w14:defaultImageDpi w14:val="300"/>
  <w15:docId w15:val="{9965EB7A-9019-4E4B-AE87-F41F3FF3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Baraiya</cp:lastModifiedBy>
  <cp:revision>4</cp:revision>
  <dcterms:created xsi:type="dcterms:W3CDTF">2013-12-23T23:15:00Z</dcterms:created>
  <dcterms:modified xsi:type="dcterms:W3CDTF">2025-06-22T13:54:00Z</dcterms:modified>
  <cp:category/>
</cp:coreProperties>
</file>